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C73" w:rsidRDefault="00181E33">
      <w:r>
        <w:rPr>
          <w:b/>
        </w:rPr>
        <w:t xml:space="preserve"> </w:t>
      </w:r>
    </w:p>
    <w:p w:rsidR="002D3C73" w:rsidRDefault="00181E33">
      <w:pPr>
        <w:jc w:val="center"/>
      </w:pPr>
      <w:r>
        <w:rPr>
          <w:b/>
          <w:sz w:val="32"/>
        </w:rPr>
        <w:t>SCHOOL NAME HERE</w:t>
      </w:r>
      <w:r>
        <w:rPr>
          <w:b/>
          <w:sz w:val="32"/>
        </w:rPr>
        <w:br/>
      </w:r>
      <w:r>
        <w:t>Address: ____________________________________________</w:t>
      </w:r>
      <w:r>
        <w:br/>
      </w:r>
      <w:r>
        <w:rPr>
          <w:i/>
        </w:rPr>
        <w:t>Phone: ______________________</w:t>
      </w:r>
    </w:p>
    <w:p w:rsidR="002D3C73" w:rsidRDefault="00181E33">
      <w:r>
        <w:rPr>
          <w:b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92"/>
        <w:gridCol w:w="3784"/>
      </w:tblGrid>
      <w:tr w:rsidR="002D3C73" w:rsidTr="00640368">
        <w:trPr>
          <w:trHeight w:val="1219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3C73" w:rsidRDefault="00181E33">
            <w:r>
              <w:rPr>
                <w:b/>
              </w:rPr>
              <w:t>Paste Passport Size</w:t>
            </w:r>
            <w:r>
              <w:rPr>
                <w:b/>
              </w:rPr>
              <w:br/>
              <w:t>Photo Here</w:t>
            </w:r>
          </w:p>
        </w:tc>
        <w:tc>
          <w:tcPr>
            <w:tcW w:w="3784" w:type="dxa"/>
          </w:tcPr>
          <w:p w:rsidR="002D3C73" w:rsidRDefault="00181E33">
            <w:pPr>
              <w:jc w:val="center"/>
            </w:pPr>
            <w:r>
              <w:rPr>
                <w:b/>
                <w:sz w:val="28"/>
              </w:rPr>
              <w:t>STUDENT ADMISSION FORM</w:t>
            </w:r>
          </w:p>
        </w:tc>
      </w:tr>
    </w:tbl>
    <w:p w:rsidR="002D3C73" w:rsidRDefault="00181E33">
      <w:r>
        <w:rPr>
          <w:b/>
        </w:rPr>
        <w:t xml:space="preserve"> </w:t>
      </w:r>
    </w:p>
    <w:p w:rsidR="002D3C73" w:rsidRDefault="00181E33">
      <w:r>
        <w:rPr>
          <w:b/>
        </w:rPr>
        <w:t>Admission Details</w:t>
      </w:r>
    </w:p>
    <w:p w:rsidR="002D3C73" w:rsidRDefault="00181E33">
      <w:r>
        <w:t>• Admission No: {{ admission_no }}</w:t>
      </w:r>
    </w:p>
    <w:p w:rsidR="002D3C73" w:rsidRDefault="00181E33">
      <w:r>
        <w:t>• SSR No: {{ ssr_n</w:t>
      </w:r>
      <w:bookmarkStart w:id="0" w:name="_GoBack"/>
      <w:bookmarkEnd w:id="0"/>
      <w:r>
        <w:t>o }}</w:t>
      </w:r>
    </w:p>
    <w:p w:rsidR="002D3C73" w:rsidRDefault="00181E33">
      <w:r>
        <w:t xml:space="preserve">• Academic Year: </w:t>
      </w:r>
      <w:r>
        <w:t>{{ academic_year }}</w:t>
      </w:r>
    </w:p>
    <w:p w:rsidR="002D3C73" w:rsidRDefault="00181E33">
      <w:r>
        <w:t>• Class: {{ class_enrolled }}</w:t>
      </w:r>
    </w:p>
    <w:p w:rsidR="002D3C73" w:rsidRDefault="00181E33">
      <w:r>
        <w:t>• Section: {{ section }}</w:t>
      </w:r>
    </w:p>
    <w:p w:rsidR="002D3C73" w:rsidRDefault="00181E33">
      <w:r>
        <w:rPr>
          <w:b/>
        </w:rPr>
        <w:t>Personal Information</w:t>
      </w:r>
    </w:p>
    <w:p w:rsidR="002D3C73" w:rsidRDefault="00181E33">
      <w:r>
        <w:t>• Full Name: {{ full_name }}</w:t>
      </w:r>
    </w:p>
    <w:p w:rsidR="002D3C73" w:rsidRDefault="00181E33">
      <w:r>
        <w:t>• Gender: {{ gender }}</w:t>
      </w:r>
    </w:p>
    <w:p w:rsidR="002D3C73" w:rsidRDefault="00181E33">
      <w:r>
        <w:t>• Date of Birth: {{ date_of_birth }}</w:t>
      </w:r>
    </w:p>
    <w:p w:rsidR="002D3C73" w:rsidRDefault="00181E33">
      <w:r>
        <w:t>• Admission Date: {{ admission_date }}</w:t>
      </w:r>
    </w:p>
    <w:p w:rsidR="002D3C73" w:rsidRDefault="00181E33">
      <w:r>
        <w:rPr>
          <w:b/>
        </w:rPr>
        <w:t>Parent Information</w:t>
      </w:r>
    </w:p>
    <w:p w:rsidR="002D3C73" w:rsidRDefault="00181E33">
      <w:r>
        <w:t>• Father's Na</w:t>
      </w:r>
      <w:r>
        <w:t>me: {{ father_name }}</w:t>
      </w:r>
    </w:p>
    <w:p w:rsidR="002D3C73" w:rsidRDefault="00181E33">
      <w:r>
        <w:t>• Mother's Name: {{ mother_name }}</w:t>
      </w:r>
    </w:p>
    <w:p w:rsidR="002D3C73" w:rsidRDefault="00181E33">
      <w:r>
        <w:t>• Father's Profession: {{ father_profession }}</w:t>
      </w:r>
    </w:p>
    <w:p w:rsidR="002D3C73" w:rsidRDefault="00181E33">
      <w:r>
        <w:rPr>
          <w:b/>
        </w:rPr>
        <w:t>Identity</w:t>
      </w:r>
    </w:p>
    <w:p w:rsidR="002D3C73" w:rsidRDefault="00181E33">
      <w:r>
        <w:t>• Aadhar No: {{ aadhar_no }}</w:t>
      </w:r>
    </w:p>
    <w:p w:rsidR="002D3C73" w:rsidRDefault="00181E33">
      <w:r>
        <w:lastRenderedPageBreak/>
        <w:t>• APAAR ID: {{ apaar_id }}</w:t>
      </w:r>
    </w:p>
    <w:p w:rsidR="002D3C73" w:rsidRDefault="00181E33">
      <w:r>
        <w:t>• Category: {{ category }}</w:t>
      </w:r>
    </w:p>
    <w:p w:rsidR="002D3C73" w:rsidRDefault="00181E33">
      <w:r>
        <w:t>• Religion: {{ religion }}</w:t>
      </w:r>
    </w:p>
    <w:p w:rsidR="002D3C73" w:rsidRDefault="00181E33">
      <w:r>
        <w:rPr>
          <w:b/>
        </w:rPr>
        <w:t>Contact Information</w:t>
      </w:r>
    </w:p>
    <w:p w:rsidR="002D3C73" w:rsidRDefault="00181E33">
      <w:r>
        <w:t xml:space="preserve">• Mobile No: </w:t>
      </w:r>
      <w:r>
        <w:t>{{ mobile_no }}</w:t>
      </w:r>
    </w:p>
    <w:p w:rsidR="002D3C73" w:rsidRDefault="00181E33">
      <w:r>
        <w:t>• WhatsApp No: {{ whatsapp_no }}</w:t>
      </w:r>
    </w:p>
    <w:p w:rsidR="002D3C73" w:rsidRDefault="00181E33">
      <w:r>
        <w:t>• Email: {{ email }}</w:t>
      </w:r>
    </w:p>
    <w:p w:rsidR="002D3C73" w:rsidRDefault="00181E33">
      <w:r>
        <w:t>• Address: {{ address }}</w:t>
      </w:r>
    </w:p>
    <w:p w:rsidR="002D3C73" w:rsidRDefault="00181E33">
      <w:r>
        <w:rPr>
          <w:b/>
        </w:rPr>
        <w:t xml:space="preserve"> </w:t>
      </w:r>
    </w:p>
    <w:p w:rsidR="002D3C73" w:rsidRDefault="00181E33">
      <w:r>
        <w:rPr>
          <w:b/>
        </w:rPr>
        <w:t>Signature Section</w:t>
      </w:r>
    </w:p>
    <w:p w:rsidR="002D3C73" w:rsidRDefault="00181E33">
      <w:r>
        <w:t>• Parent Signature: __________________    Admission Officer: __________________</w:t>
      </w:r>
    </w:p>
    <w:sectPr w:rsidR="002D3C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E33"/>
    <w:rsid w:val="0029639D"/>
    <w:rsid w:val="002D3C73"/>
    <w:rsid w:val="00326F90"/>
    <w:rsid w:val="006403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B3B21F6-8254-48C1-AE44-221A0B3A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23832D-F009-4D50-A5C5-460838C3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MRITYUNJAY PANDEY</cp:lastModifiedBy>
  <cp:revision>3</cp:revision>
  <dcterms:created xsi:type="dcterms:W3CDTF">2013-12-23T23:15:00Z</dcterms:created>
  <dcterms:modified xsi:type="dcterms:W3CDTF">2025-06-17T10:44:00Z</dcterms:modified>
  <cp:category/>
</cp:coreProperties>
</file>